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Kim</w:t>
      </w:r>
    </w:p>
    <w:p>
      <w:r>
        <w:t>Email: david.kim.ml@gmail.com</w:t>
      </w:r>
    </w:p>
    <w:p>
      <w:r>
        <w:t>Phone: +1 (415) 222-3344</w:t>
      </w:r>
    </w:p>
    <w:p>
      <w:r>
        <w:t>Location: San Francisco, CA</w:t>
      </w:r>
    </w:p>
    <w:p>
      <w:pPr>
        <w:pStyle w:val="Heading1"/>
      </w:pPr>
      <w:r>
        <w:t>SUMMARY</w:t>
      </w:r>
    </w:p>
    <w:p>
      <w:r>
        <w:t>Machine Learning Engineer with 6 years of experience in developing scalable ML models and deploying AI systems for production. Strong background in statistics and cloud platforms.</w:t>
      </w:r>
    </w:p>
    <w:p>
      <w:pPr>
        <w:pStyle w:val="Heading1"/>
      </w:pPr>
      <w:r>
        <w:t>SKILLS</w:t>
      </w:r>
    </w:p>
    <w:p>
      <w:r>
        <w:t>Python, TensorFlow, PyTorch, Scikit-learn, Keras, AWS, GCP, SQL, Docker, Kubernetes, Data Engineering</w:t>
      </w:r>
    </w:p>
    <w:p>
      <w:pPr>
        <w:pStyle w:val="Heading1"/>
      </w:pPr>
      <w:r>
        <w:t>EXPERIENCE</w:t>
      </w:r>
    </w:p>
    <w:p>
      <w:r>
        <w:t>ML Engineer – Amazon Web Services (AWS)</w:t>
        <w:br/>
        <w:t>Seattle, WA | Feb 2020 – Present</w:t>
        <w:br/>
        <w:t>- Built and deployed recommendation systems improving customer retention by 20%.</w:t>
        <w:br/>
        <w:t>- Developed NLP pipelines for document classification using BERT.</w:t>
      </w:r>
    </w:p>
    <w:p>
      <w:r>
        <w:t>Data Scientist – IBM Watson</w:t>
        <w:br/>
        <w:t>San Francisco, CA | Jan 2017 – Jan 2020</w:t>
        <w:br/>
        <w:t>- Developed predictive maintenance models for industrial equipment.</w:t>
        <w:br/>
        <w:t>- Collaborated with product teams to integrate ML into enterprise solutions.</w:t>
      </w:r>
    </w:p>
    <w:p>
      <w:pPr>
        <w:pStyle w:val="Heading1"/>
      </w:pPr>
      <w:r>
        <w:t>PROJECTS</w:t>
      </w:r>
    </w:p>
    <w:p>
      <w:r>
        <w:t>Face Recognition System</w:t>
        <w:br/>
        <w:t>- Built a face recognition tool using OpenCV and TensorFlow; deployed via Flask API.</w:t>
      </w:r>
    </w:p>
    <w:p>
      <w:r>
        <w:t>ML Model Monitoring Dashboard</w:t>
        <w:br/>
        <w:t>- Created a dashboard for real-time model drift detection using Streamlit.</w:t>
      </w:r>
    </w:p>
    <w:p>
      <w:pPr>
        <w:pStyle w:val="Heading1"/>
      </w:pPr>
      <w:r>
        <w:t>EDUCATION</w:t>
      </w:r>
    </w:p>
    <w:p>
      <w:r>
        <w:t>Master of Science in Computer Science</w:t>
        <w:br/>
        <w:t>Stanford University – 2016</w:t>
      </w:r>
    </w:p>
    <w:p>
      <w:pPr>
        <w:pStyle w:val="Heading1"/>
      </w:pPr>
      <w:r>
        <w:t>CERTIFICATIONS</w:t>
      </w:r>
    </w:p>
    <w:p>
      <w:r>
        <w:t>TensorFlow Developer Certificate – DeepLearning.AI (2021)</w:t>
      </w:r>
    </w:p>
    <w:p>
      <w:r>
        <w:t>Certified Kubernetes Administrator (CKA) – Linux Foundation (2022)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